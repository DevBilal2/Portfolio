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D5063" w14:textId="4126281F" w:rsidR="00746894" w:rsidRPr="007434BC" w:rsidRDefault="00000000" w:rsidP="007434BC">
      <w:pPr>
        <w:spacing w:after="120"/>
        <w:rPr>
          <w:b/>
          <w:sz w:val="36"/>
        </w:rPr>
      </w:pPr>
      <w:r>
        <w:rPr>
          <w:b/>
          <w:sz w:val="36"/>
        </w:rPr>
        <w:t>Muhammad Bila</w:t>
      </w:r>
      <w:r w:rsidR="007434BC">
        <w:rPr>
          <w:b/>
          <w:sz w:val="36"/>
        </w:rPr>
        <w:t>l</w:t>
      </w:r>
      <w:r w:rsidR="007434BC">
        <w:rPr>
          <w:b/>
          <w:sz w:val="36"/>
        </w:rPr>
        <w:br/>
      </w:r>
      <w:r>
        <w:t>Front-End Developer | React.js, Next.js | MERN Stack Developer</w:t>
      </w:r>
    </w:p>
    <w:p w14:paraId="60EFBFFB" w14:textId="77777777" w:rsidR="007434BC" w:rsidRDefault="00000000" w:rsidP="007434BC">
      <w:pPr>
        <w:spacing w:after="80"/>
      </w:pPr>
      <w:r>
        <w:rPr>
          <w:rFonts w:ascii="Segoe UI Emoji" w:hAnsi="Segoe UI Emoji" w:cs="Segoe UI Emoji"/>
        </w:rPr>
        <w:t>📍</w:t>
      </w:r>
      <w:r>
        <w:t xml:space="preserve"> Pakistan    |    </w:t>
      </w:r>
      <w:r>
        <w:rPr>
          <w:rFonts w:ascii="Segoe UI Emoji" w:hAnsi="Segoe UI Emoji" w:cs="Segoe UI Emoji"/>
        </w:rPr>
        <w:t>📧</w:t>
      </w:r>
      <w:r>
        <w:t xml:space="preserve"> </w:t>
      </w:r>
      <w:r w:rsidR="007434BC">
        <w:t>m.bilalasif2004@Gmail.com</w:t>
      </w:r>
      <w:r>
        <w:t xml:space="preserve">    |    </w:t>
      </w:r>
      <w:r>
        <w:rPr>
          <w:rFonts w:ascii="Segoe UI Emoji" w:hAnsi="Segoe UI Emoji" w:cs="Segoe UI Emoji"/>
        </w:rPr>
        <w:t>📱</w:t>
      </w:r>
      <w:r>
        <w:t xml:space="preserve"> +</w:t>
      </w:r>
      <w:r w:rsidR="007434BC">
        <w:t>92 3284114902</w:t>
      </w:r>
    </w:p>
    <w:p w14:paraId="4993B94D" w14:textId="10D89C45" w:rsidR="00746894" w:rsidRDefault="00000000" w:rsidP="007434BC">
      <w:pPr>
        <w:spacing w:after="80"/>
      </w:pPr>
      <w:r>
        <w:rPr>
          <w:b/>
          <w:sz w:val="28"/>
        </w:rPr>
        <w:br/>
        <w:t>Professional Summary</w:t>
      </w:r>
    </w:p>
    <w:p w14:paraId="4338A014" w14:textId="72E7DCD6" w:rsidR="00746894" w:rsidRDefault="00000000">
      <w:pPr>
        <w:spacing w:after="80"/>
      </w:pPr>
      <w:r>
        <w:t xml:space="preserve">Creative and detail-oriented Front-End Developer with </w:t>
      </w:r>
      <w:r w:rsidR="007434BC">
        <w:t>1 year</w:t>
      </w:r>
      <w:r w:rsidR="00DA1B2C">
        <w:t xml:space="preserve"> of</w:t>
      </w:r>
      <w:r w:rsidR="007434BC">
        <w:t xml:space="preserve"> </w:t>
      </w:r>
      <w:proofErr w:type="gramStart"/>
      <w:r w:rsidR="007434BC">
        <w:t>project based</w:t>
      </w:r>
      <w:proofErr w:type="gramEnd"/>
      <w:r>
        <w:t xml:space="preserve"> experience building responsive and scalable web applications. Adept in React.js</w:t>
      </w:r>
      <w:r w:rsidR="007434BC">
        <w:t xml:space="preserve"> </w:t>
      </w:r>
      <w:r>
        <w:t>and Tailwind CSS with a solid understanding of backend technologies including Node.js, Express, and MongoDB. Passionate about creating seamless user experiences and maintaining clean, maintainable code across the stack.</w:t>
      </w:r>
    </w:p>
    <w:p w14:paraId="6E6208B0" w14:textId="77777777" w:rsidR="00746894" w:rsidRDefault="00000000">
      <w:pPr>
        <w:spacing w:after="120"/>
      </w:pPr>
      <w:r>
        <w:rPr>
          <w:b/>
          <w:sz w:val="28"/>
        </w:rPr>
        <w:br/>
        <w:t>Key Skills</w:t>
      </w:r>
    </w:p>
    <w:p w14:paraId="41F43795" w14:textId="6CF7A80E" w:rsidR="00746894" w:rsidRDefault="00000000">
      <w:pPr>
        <w:spacing w:after="80"/>
      </w:pPr>
      <w:r w:rsidRPr="007434BC">
        <w:rPr>
          <w:b/>
          <w:bCs/>
        </w:rPr>
        <w:t>Frontend</w:t>
      </w:r>
      <w:r>
        <w:t>: React.js, Tailwind CSS, JavaScript (ES6+), HTML5, CSS3, Framer Motion, Formik, Yup, Redux Toolkit, TanStack Query</w:t>
      </w:r>
    </w:p>
    <w:p w14:paraId="51051B7B" w14:textId="77777777" w:rsidR="00746894" w:rsidRDefault="00000000">
      <w:pPr>
        <w:spacing w:after="80"/>
      </w:pPr>
      <w:r w:rsidRPr="007434BC">
        <w:rPr>
          <w:b/>
          <w:bCs/>
        </w:rPr>
        <w:t>Backend</w:t>
      </w:r>
      <w:r>
        <w:t>: Node.js, Express.js, MongoDB, REST APIs, Session-Based Auth, Docker (basic), JWT</w:t>
      </w:r>
    </w:p>
    <w:p w14:paraId="4BFC1B0B" w14:textId="77777777" w:rsidR="00746894" w:rsidRDefault="00000000">
      <w:pPr>
        <w:spacing w:after="80"/>
      </w:pPr>
      <w:r w:rsidRPr="007434BC">
        <w:rPr>
          <w:b/>
          <w:bCs/>
        </w:rPr>
        <w:t>Tools</w:t>
      </w:r>
      <w:r>
        <w:t>: Git, VS Code, Postman, Figma, GitHub, npm, Netlify, Vercel</w:t>
      </w:r>
    </w:p>
    <w:p w14:paraId="21A65B46" w14:textId="77777777" w:rsidR="00746894" w:rsidRDefault="00000000">
      <w:pPr>
        <w:spacing w:after="80"/>
      </w:pPr>
      <w:r w:rsidRPr="007434BC">
        <w:rPr>
          <w:b/>
          <w:bCs/>
        </w:rPr>
        <w:t>Soft Skills</w:t>
      </w:r>
      <w:r>
        <w:t>: Problem-Solving, Collaboration, Communication, Self-Learning</w:t>
      </w:r>
    </w:p>
    <w:p w14:paraId="060863F3" w14:textId="77777777" w:rsidR="00746894" w:rsidRDefault="00000000">
      <w:pPr>
        <w:spacing w:after="120"/>
      </w:pPr>
      <w:r>
        <w:rPr>
          <w:b/>
          <w:sz w:val="28"/>
        </w:rPr>
        <w:br/>
        <w:t>Projects</w:t>
      </w:r>
    </w:p>
    <w:p w14:paraId="0AEF1AC0" w14:textId="18A249DE" w:rsidR="00746894" w:rsidRDefault="00000000" w:rsidP="00DA1B2C">
      <w:pPr>
        <w:spacing w:after="80"/>
      </w:pPr>
      <w:r w:rsidRPr="00DA1B2C">
        <w:rPr>
          <w:b/>
        </w:rPr>
        <w:t>Full-Stack E-Commerce Platform (React, Node.js, MongoDB)</w:t>
      </w:r>
    </w:p>
    <w:p w14:paraId="11E1F771" w14:textId="77777777" w:rsidR="00746894" w:rsidRDefault="00000000">
      <w:pPr>
        <w:spacing w:after="80"/>
      </w:pPr>
      <w:r>
        <w:t>Built a complete e-commerce web app with user authentication, cart functionality, product listing, checkout, and order management.</w:t>
      </w:r>
    </w:p>
    <w:p w14:paraId="24DE6CAA" w14:textId="77777777" w:rsidR="00746894" w:rsidRDefault="00000000">
      <w:pPr>
        <w:spacing w:after="80"/>
      </w:pPr>
      <w:r>
        <w:t xml:space="preserve">- </w:t>
      </w:r>
      <w:r w:rsidRPr="007434BC">
        <w:rPr>
          <w:b/>
          <w:bCs/>
        </w:rPr>
        <w:t>Frontend</w:t>
      </w:r>
      <w:r>
        <w:t>: Responsive UI with React, Tailwind, Redux Toolkit</w:t>
      </w:r>
    </w:p>
    <w:p w14:paraId="03FB7B98" w14:textId="77777777" w:rsidR="00746894" w:rsidRDefault="00000000">
      <w:pPr>
        <w:spacing w:after="80"/>
      </w:pPr>
      <w:r>
        <w:t xml:space="preserve">- </w:t>
      </w:r>
      <w:r w:rsidRPr="007434BC">
        <w:rPr>
          <w:b/>
          <w:bCs/>
        </w:rPr>
        <w:t>Backend</w:t>
      </w:r>
      <w:r>
        <w:t>: Express API with session-based login, product and user management using MongoDB</w:t>
      </w:r>
    </w:p>
    <w:p w14:paraId="61C134C8" w14:textId="77777777" w:rsidR="00746894" w:rsidRDefault="00000000">
      <w:pPr>
        <w:spacing w:after="80"/>
      </w:pPr>
      <w:r>
        <w:t xml:space="preserve">- </w:t>
      </w:r>
      <w:r w:rsidRPr="007434BC">
        <w:rPr>
          <w:b/>
          <w:bCs/>
        </w:rPr>
        <w:t>Extra</w:t>
      </w:r>
      <w:r>
        <w:t>: Integrated address management, liked products, protected routes</w:t>
      </w:r>
    </w:p>
    <w:p w14:paraId="4C12D032" w14:textId="2535C9FE" w:rsidR="00746894" w:rsidRDefault="00000000">
      <w:pPr>
        <w:spacing w:after="80"/>
      </w:pPr>
      <w:r>
        <w:rPr>
          <w:b/>
        </w:rPr>
        <w:br/>
        <w:t>Developer Portfolio Website (Next.js + Tailwind CSS)</w:t>
      </w:r>
    </w:p>
    <w:p w14:paraId="08C9EB74" w14:textId="77777777" w:rsidR="00746894" w:rsidRDefault="00000000">
      <w:pPr>
        <w:spacing w:after="80"/>
      </w:pPr>
      <w:r>
        <w:t>Personal site showcasing skills, projects, and contact section</w:t>
      </w:r>
    </w:p>
    <w:p w14:paraId="455A7A16" w14:textId="77777777" w:rsidR="00746894" w:rsidRDefault="00000000">
      <w:pPr>
        <w:spacing w:after="80"/>
      </w:pPr>
      <w:r>
        <w:t>- Fully responsive layout using CSS Grid and Flexbox</w:t>
      </w:r>
    </w:p>
    <w:p w14:paraId="1BE8F4F3" w14:textId="30F4A273" w:rsidR="00746894" w:rsidRDefault="00000000" w:rsidP="007434BC">
      <w:pPr>
        <w:spacing w:after="80"/>
      </w:pPr>
      <w:r>
        <w:t>- Added animations using Framer Motion</w:t>
      </w:r>
    </w:p>
    <w:p w14:paraId="5309D17D" w14:textId="23F99C28" w:rsidR="00746894" w:rsidRDefault="00000000" w:rsidP="00DA1B2C">
      <w:r w:rsidRPr="00DA1B2C">
        <w:rPr>
          <w:b/>
        </w:rPr>
        <w:t>Tic-Tac-Toe Game (C++)</w:t>
      </w:r>
    </w:p>
    <w:p w14:paraId="53865F31" w14:textId="61E1FA62" w:rsidR="007434BC" w:rsidRDefault="00000000" w:rsidP="007434BC">
      <w:r>
        <w:t xml:space="preserve">Built a 2-player terminal-based Tic-Tac-Toe game using </w:t>
      </w:r>
      <w:r w:rsidR="007434BC">
        <w:t>React.</w:t>
      </w:r>
    </w:p>
    <w:p w14:paraId="07834F50" w14:textId="7BA0C63D" w:rsidR="007434BC" w:rsidRDefault="007434BC">
      <w:r>
        <w:t>- Also built a bot you can play with which has two difficulties.</w:t>
      </w:r>
    </w:p>
    <w:p w14:paraId="064B0774" w14:textId="77777777" w:rsidR="00746894" w:rsidRDefault="00000000">
      <w:r>
        <w:t>- Implemented matrix-based board representation</w:t>
      </w:r>
    </w:p>
    <w:p w14:paraId="78D0CFC0" w14:textId="10C4CC80" w:rsidR="00746894" w:rsidRDefault="00000000" w:rsidP="007434BC">
      <w:r>
        <w:t>- Turn-based gameplay with win/draw logic</w:t>
      </w:r>
    </w:p>
    <w:sectPr w:rsidR="00746894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BF25F3"/>
    <w:multiLevelType w:val="hybridMultilevel"/>
    <w:tmpl w:val="279CE06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73137E81"/>
    <w:multiLevelType w:val="hybridMultilevel"/>
    <w:tmpl w:val="E5A47FD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184244293">
    <w:abstractNumId w:val="8"/>
  </w:num>
  <w:num w:numId="2" w16cid:durableId="1957059720">
    <w:abstractNumId w:val="6"/>
  </w:num>
  <w:num w:numId="3" w16cid:durableId="577642598">
    <w:abstractNumId w:val="5"/>
  </w:num>
  <w:num w:numId="4" w16cid:durableId="855267268">
    <w:abstractNumId w:val="4"/>
  </w:num>
  <w:num w:numId="5" w16cid:durableId="1714647976">
    <w:abstractNumId w:val="7"/>
  </w:num>
  <w:num w:numId="6" w16cid:durableId="477697388">
    <w:abstractNumId w:val="3"/>
  </w:num>
  <w:num w:numId="7" w16cid:durableId="29885487">
    <w:abstractNumId w:val="2"/>
  </w:num>
  <w:num w:numId="8" w16cid:durableId="1055081064">
    <w:abstractNumId w:val="1"/>
  </w:num>
  <w:num w:numId="9" w16cid:durableId="1547717064">
    <w:abstractNumId w:val="0"/>
  </w:num>
  <w:num w:numId="10" w16cid:durableId="729766106">
    <w:abstractNumId w:val="10"/>
  </w:num>
  <w:num w:numId="11" w16cid:durableId="11213392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E31"/>
    <w:rsid w:val="00034616"/>
    <w:rsid w:val="0006063C"/>
    <w:rsid w:val="0015074B"/>
    <w:rsid w:val="0029639D"/>
    <w:rsid w:val="00326F90"/>
    <w:rsid w:val="007434BC"/>
    <w:rsid w:val="00746894"/>
    <w:rsid w:val="008D7151"/>
    <w:rsid w:val="00AA1D8D"/>
    <w:rsid w:val="00B47730"/>
    <w:rsid w:val="00CB0664"/>
    <w:rsid w:val="00DA1B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F8D838"/>
  <w14:defaultImageDpi w14:val="300"/>
  <w15:docId w15:val="{2BCD05E7-75C0-48ED-8BF4-EC11F2A7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Usman</cp:lastModifiedBy>
  <cp:revision>3</cp:revision>
  <dcterms:created xsi:type="dcterms:W3CDTF">2013-12-23T23:15:00Z</dcterms:created>
  <dcterms:modified xsi:type="dcterms:W3CDTF">2025-06-20T10:04:00Z</dcterms:modified>
  <cp:category/>
</cp:coreProperties>
</file>